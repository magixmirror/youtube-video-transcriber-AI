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/>
    </w:p>
    <w:p>
      <w:pPr>
        <w:pStyle w:val="Heading1"/>
        <w:jc w:val="center"/>
      </w:pPr>
      <w:r>
        <w:t>Introduction</w:t>
      </w:r>
    </w:p>
    <w:p>
      <w:pPr>
        <w:jc w:val="left"/>
      </w:pPr>
      <w:r>
        <w:t>- The transcript is a discussion about machine learning by Luv Aggarwal, a Data Platform Solution Engineer for IBM.</w:t>
      </w:r>
    </w:p>
    <w:p>
      <w:pPr>
        <w:jc w:val="left"/>
      </w:pPr>
      <w:r/>
    </w:p>
    <w:p>
      <w:pPr>
        <w:pStyle w:val="Heading1"/>
        <w:jc w:val="center"/>
      </w:pPr>
      <w:r>
        <w:t>Definition of Machine Learning</w:t>
      </w:r>
    </w:p>
    <w:p>
      <w:pPr>
        <w:jc w:val="left"/>
      </w:pPr>
      <w:r>
        <w:t>- Machine Learning (ML) is a hot topic that has garnered significant interest from both business professionals and technologists.</w:t>
      </w:r>
    </w:p>
    <w:p>
      <w:pPr>
        <w:jc w:val="left"/>
      </w:pPr>
      <w:r>
        <w:t>- It is a subset within Artificial Intelligence (AI) that focuses on the use of self-learning algorithms to predict outcomes by deriving knowledge from data.</w:t>
      </w:r>
    </w:p>
    <w:p>
      <w:pPr>
        <w:jc w:val="left"/>
      </w:pPr>
      <w:r/>
    </w:p>
    <w:p>
      <w:pPr>
        <w:pStyle w:val="Heading1"/>
        <w:jc w:val="center"/>
      </w:pPr>
      <w:r>
        <w:t>Terminologies</w:t>
      </w:r>
    </w:p>
    <w:p>
      <w:pPr>
        <w:pStyle w:val="Heading2"/>
      </w:pPr>
      <w:r>
        <w:t>AI</w:t>
      </w:r>
    </w:p>
    <w:p>
      <w:pPr>
        <w:jc w:val="left"/>
      </w:pPr>
      <w:r>
        <w:t>- AI refers to the use of computers or machines to mimic the problem-solving and decision-making capabilities of the human mind.</w:t>
      </w:r>
    </w:p>
    <w:p>
      <w:pPr>
        <w:jc w:val="left"/>
      </w:pPr>
      <w:r/>
    </w:p>
    <w:p>
      <w:pPr>
        <w:pStyle w:val="Heading2"/>
      </w:pPr>
      <w:r>
        <w:t>Machine Learning</w:t>
      </w:r>
    </w:p>
    <w:p>
      <w:pPr>
        <w:jc w:val="left"/>
      </w:pPr>
      <w:r>
        <w:t>- ML is a subset within AI that uses self-learning algorithms to derive knowledge from data in order to predict outcomes.</w:t>
      </w:r>
    </w:p>
    <w:p>
      <w:pPr>
        <w:jc w:val="left"/>
      </w:pPr>
      <w:r/>
    </w:p>
    <w:p>
      <w:pPr>
        <w:pStyle w:val="Heading2"/>
      </w:pPr>
      <w:r>
        <w:t>Deep Learning</w:t>
      </w:r>
    </w:p>
    <w:p>
      <w:pPr>
        <w:jc w:val="left"/>
      </w:pPr>
      <w:r>
        <w:t>- Deep Learning is a subset within ML that automates the feature extraction process and enables the use of large datasets.</w:t>
      </w:r>
    </w:p>
    <w:p>
      <w:pPr>
        <w:jc w:val="left"/>
      </w:pPr>
      <w:r/>
    </w:p>
    <w:p>
      <w:pPr>
        <w:pStyle w:val="Heading1"/>
        <w:jc w:val="center"/>
      </w:pPr>
      <w:r>
        <w:t>Types of Machine Learning</w:t>
      </w:r>
    </w:p>
    <w:p>
      <w:pPr>
        <w:pStyle w:val="Heading2"/>
      </w:pPr>
      <w:r>
        <w:t>Supervised Learning</w:t>
      </w:r>
    </w:p>
    <w:p>
      <w:pPr>
        <w:jc w:val="left"/>
      </w:pPr>
      <w:r>
        <w:t>- Supervised Learning uses labeled datasets to train algorithms to classify data or predict outcomes.</w:t>
      </w:r>
    </w:p>
    <w:p>
      <w:pPr>
        <w:jc w:val="left"/>
      </w:pPr>
      <w:r>
        <w:t>- Labeled data is data that has been tagged, classified, or labeled in a way that provides information about the data.</w:t>
      </w:r>
    </w:p>
    <w:p>
      <w:pPr>
        <w:jc w:val="left"/>
      </w:pPr>
      <w:r>
        <w:t>- An example of supervised learning in the real world is customer retention, where a classification model is used to identify customers that are likely to churn.</w:t>
      </w:r>
    </w:p>
    <w:p>
      <w:pPr>
        <w:jc w:val="left"/>
      </w:pPr>
      <w:r>
        <w:t>- Another type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